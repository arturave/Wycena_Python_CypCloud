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6"/>
        </w:rPr>
        <w:t>wycena_optimized.py — Dokumentacja</w:t>
      </w:r>
    </w:p>
    <w:p>
      <w:r>
        <w:t># wycena_optimized.py — dokumentacja</w:t>
      </w:r>
    </w:p>
    <w:p>
      <w:r>
        <w:t>## Cel</w:t>
        <w:br/>
        <w:t>Szybkie i stabilne przetwarzanie plików XLSX (w trybie `read_only=True`, `data_only=True`),</w:t>
        <w:br/>
        <w:t>opcjonalne cache'owanie cennika oraz generowanie dokumentu WZ (DOCX).</w:t>
        <w:br/>
        <w:t>Zawiera minimalistyczne GUI (Tkinter) z obsługą błędów (okna dialogowe).</w:t>
      </w:r>
    </w:p>
    <w:p>
      <w:r>
        <w:t>## Architektura</w:t>
        <w:br/>
        <w:t>- `Item`, `AnalysisResult` — proste struktury danych (dataclasses).</w:t>
        <w:br/>
        <w:t>- `parse_items_from_xlsx(path)` — parsuje kolumny **Lp, Symbol, Nazwa, Ilość** po nagłówkach.</w:t>
        <w:br/>
        <w:t>- `analyze_folder(folder)` — agreguje pozycje z wielu XLSX i raportuje sumy.</w:t>
        <w:br/>
        <w:t>- `load_price_list(price_path, file_hash)` — ładuje i cache'uje cennik (CSV/XLSX) z `lru_cache`.</w:t>
        <w:br/>
        <w:t>- `generate_wz_doc(...)` — szybkie generowanie WZ w DOCX (bez cen).</w:t>
        <w:br/>
        <w:t>- `App` — prosta aplikacja z wyborem folderu i cennika, komunikaty o błędach.</w:t>
      </w:r>
    </w:p>
    <w:p>
      <w:r>
        <w:t>## Jakość kodu</w:t>
        <w:br/>
        <w:t>- Adnotacje typów (PEP 484), docstringi Google/NumPy-friendly.</w:t>
        <w:br/>
        <w:t>- Konfiguracja **Black** i **Ruff** w `pyproject.toml`.</w:t>
        <w:br/>
        <w:t>- Logowanie (logging) dla istotnych kroków.</w:t>
      </w:r>
    </w:p>
    <w:p>
      <w:r>
        <w:t>## Obsługa błędów</w:t>
        <w:br/>
        <w:t>- Brak XLSX → `messagebox.showerror` i przerwanie.</w:t>
        <w:br/>
        <w:t>- Nieznalezione nagłówki → `messagebox.showerror`.</w:t>
        <w:br/>
        <w:t>- Problemy z cennikiem → `messagebox.showwarning`.</w:t>
      </w:r>
    </w:p>
    <w:p>
      <w:r>
        <w:t>## Szybkie uruchomienie</w:t>
        <w:br/>
        <w:t>```bash</w:t>
        <w:br/>
        <w:t>python wycena_optimized.py</w:t>
        <w:br/>
        <w:t>```</w:t>
        <w:br/>
        <w:t>W GUI wybierz folder z XLSX i ewentualnie cennik. Kliknij „Analizuj i wygeneruj WZ”.</w:t>
        <w:br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