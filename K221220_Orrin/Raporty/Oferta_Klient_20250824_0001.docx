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454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4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 w:val="0"/>
        </w:rPr>
        <w:t>LP KONSTAL Sp. z o.o.</w:t>
        <w:br/>
        <w:t>59-800 Lubań</w:t>
        <w:br/>
        <w:t>Pisarzowice 203B</w:t>
        <w:br/>
        <w:t>NIP: 1010004508</w:t>
        <w:br/>
        <w:br/>
        <w:t>Laser Team</w:t>
        <w:br/>
        <w:t>Mateusz Brzostek M. +48 537 883 393</w:t>
        <w:br/>
        <w:t>Artur Jednoróg M. +48 515 803 333</w:t>
        <w:br/>
        <w:t>E. laser@konstal.com</w:t>
      </w:r>
    </w:p>
    <w:p>
      <w:pPr>
        <w:pStyle w:val="Heading1"/>
      </w:pPr>
      <w:r>
        <w:t>Oferta dla Klient</w:t>
      </w:r>
    </w:p>
    <w:p>
      <w:r>
        <w:rPr>
          <w:b/>
        </w:rPr>
        <w:t>Numer oferty: 0001</w:t>
      </w:r>
    </w:p>
    <w:p>
      <w:r>
        <w:t>Data oferty: 2025-08-24</w:t>
      </w:r>
    </w:p>
    <w:p>
      <w:r>
        <w:t>Okres ważności: 2025-09-07</w:t>
      </w:r>
    </w:p>
    <w:p>
      <w:r>
        <w:t>Szanowni Państwo,</w:t>
        <w:br/>
        <w:br/>
        <w:t>dziękujemy za przesłanie zapytania ofertowego dotyczącego usługi cięcia laserem blach. Z przyjemnością przedstawiamy przygotowaną dla Państwa ofertę...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567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Lp.</w:t>
            </w:r>
          </w:p>
        </w:tc>
        <w:tc>
          <w:tcPr>
            <w:tcW w:type="dxa" w:w="1134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Miniatura</w:t>
            </w:r>
          </w:p>
        </w:tc>
        <w:tc>
          <w:tcPr>
            <w:tcW w:type="dxa" w:w="3402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Nazwa części</w:t>
            </w:r>
          </w:p>
        </w:tc>
        <w:tc>
          <w:tcPr>
            <w:tcW w:type="dxa" w:w="1134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Ilość</w:t>
            </w:r>
          </w:p>
        </w:tc>
        <w:tc>
          <w:tcPr>
            <w:tcW w:type="dxa" w:w="1134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Waga netto</w:t>
            </w:r>
          </w:p>
        </w:tc>
        <w:tc>
          <w:tcPr>
            <w:tcW w:type="dxa" w:w="1701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Koszt (PLN)</w:t>
            </w:r>
          </w:p>
        </w:tc>
        <w:tc>
          <w:tcPr>
            <w:tcW w:type="dxa" w:w="1701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Razem (PLN)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701"/>
            <w:gridSpan w:val="5"/>
          </w:tcPr>
          <w:p>
            <w:r>
              <w:rPr>
                <w:i/>
                <w:sz w:val="18"/>
              </w:rPr>
              <w:t>Materiał: S235, Grubość: 6.0 mm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Pos.2_MIR_S 235_6mm_228pcs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228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1,71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111,00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25 308,00  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Pos.2_S 235_6mm_228pcs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228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1,71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222,00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50 616,00  </w:t>
            </w:r>
          </w:p>
        </w:tc>
      </w:tr>
      <w:tr>
        <w:tc>
          <w:tcPr>
            <w:tcW w:type="dxa" w:w="567"/>
          </w:tcPr>
          <w:p/>
        </w:tc>
        <w:tc>
          <w:tcPr>
            <w:tcW w:type="dxa" w:w="1134"/>
          </w:tcPr>
          <w:p>
            <w:r/>
          </w:p>
        </w:tc>
        <w:tc>
          <w:tcPr>
            <w:tcW w:type="dxa" w:w="3402"/>
          </w:tcPr>
          <w:p>
            <w:r>
              <w:rPr>
                <w:b/>
              </w:rPr>
              <w:t>Razem</w:t>
            </w:r>
          </w:p>
        </w:tc>
        <w:tc>
          <w:tcPr>
            <w:tcW w:type="dxa" w:w="1134"/>
          </w:tcPr>
          <w:p/>
        </w:tc>
        <w:tc>
          <w:tcPr>
            <w:tcW w:type="dxa" w:w="1134"/>
          </w:tcPr>
          <w:p>
            <w:r/>
          </w:p>
        </w:tc>
        <w:tc>
          <w:tcPr>
            <w:tcW w:type="dxa" w:w="1701"/>
          </w:tcPr>
          <w:p/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75 924,00</w:t>
            </w:r>
          </w:p>
        </w:tc>
      </w:tr>
    </w:tbl>
    <w:p>
      <w:pPr>
        <w:spacing w:before="240"/>
      </w:pPr>
      <w:r>
        <w:rPr>
          <w:sz w:val="28"/>
        </w:rPr>
        <w:t>Całkowity koszt: 75 924,00 PLN</w:t>
      </w:r>
    </w:p>
    <w:p>
      <w:r>
        <w:rPr>
          <w:sz w:val="18"/>
        </w:rPr>
        <w:t>Wyłączenia odpowiedzialności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