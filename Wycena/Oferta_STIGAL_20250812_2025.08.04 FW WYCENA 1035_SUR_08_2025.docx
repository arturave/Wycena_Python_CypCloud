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Oferta dla STIGAL</w:t>
      </w:r>
    </w:p>
    <w:p>
      <w:r>
        <w:rPr>
          <w:b/>
        </w:rPr>
        <w:t>Numer oferty: 2025.08.04 FW WYCENA 1035_SUR_08_2025</w:t>
      </w:r>
    </w:p>
    <w:p>
      <w:r>
        <w:t>Data oferty: 2025-08-12</w:t>
      </w:r>
    </w:p>
    <w:p>
      <w:r>
        <w:t>Okres ważności: 2025-08-26</w:t>
      </w:r>
    </w:p>
    <w:p>
      <w:r>
        <w:t>Szanowni Państwo,</w:t>
        <w:br/>
        <w:br/>
        <w:t>dziękujemy za przesłanie zapytania ofertowego dotyczącego usługi cięcia laserem blach. Z przyjemnością przedstawiamy przygotowaną dla Państwa ofertę, wykorzystując nasze doświadczenie oraz nowoczesny park maszynowy do realizacji nawet najbardziej wymagających projektów.</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567"/>
            <w:shd w:val="clear" w:color="auto" w:fill="006995"/>
          </w:tcPr>
          <w:p>
            <w:r>
              <w:rPr>
                <w:b/>
                <w:color w:val="FFFFFF"/>
                <w:sz w:val="22"/>
              </w:rPr>
              <w:t>Lp.</w:t>
            </w:r>
          </w:p>
        </w:tc>
        <w:tc>
          <w:tcPr>
            <w:tcW w:type="dxa" w:w="4535"/>
            <w:shd w:val="clear" w:color="auto" w:fill="006995"/>
          </w:tcPr>
          <w:p>
            <w:r>
              <w:rPr>
                <w:b/>
                <w:color w:val="FFFFFF"/>
                <w:sz w:val="22"/>
              </w:rPr>
              <w:t>Nazwa części</w:t>
            </w:r>
          </w:p>
        </w:tc>
        <w:tc>
          <w:tcPr>
            <w:tcW w:type="dxa" w:w="1134"/>
            <w:shd w:val="clear" w:color="auto" w:fill="006995"/>
          </w:tcPr>
          <w:p>
            <w:r>
              <w:rPr>
                <w:b/>
                <w:color w:val="FFFFFF"/>
                <w:sz w:val="22"/>
              </w:rPr>
              <w:t>Ilość</w:t>
            </w:r>
          </w:p>
        </w:tc>
        <w:tc>
          <w:tcPr>
            <w:tcW w:type="dxa" w:w="1701"/>
            <w:shd w:val="clear" w:color="auto" w:fill="006995"/>
          </w:tcPr>
          <w:p>
            <w:r>
              <w:rPr>
                <w:b/>
                <w:color w:val="FFFFFF"/>
                <w:sz w:val="22"/>
              </w:rPr>
              <w:t>Koszt (PLN)</w:t>
            </w:r>
          </w:p>
        </w:tc>
        <w:tc>
          <w:tcPr>
            <w:tcW w:type="dxa" w:w="1701"/>
            <w:shd w:val="clear" w:color="auto" w:fill="006995"/>
          </w:tcPr>
          <w:p>
            <w:r>
              <w:rPr>
                <w:b/>
                <w:color w:val="FFFFFF"/>
                <w:sz w:val="22"/>
              </w:rPr>
              <w:t>Razem (PLN)</w:t>
            </w:r>
          </w:p>
        </w:tc>
      </w:tr>
      <w:tr>
        <w:tc>
          <w:tcPr>
            <w:tcW w:type="dxa" w:w="567"/>
          </w:tcPr>
          <w:p>
            <w:r/>
          </w:p>
        </w:tc>
        <w:tc>
          <w:tcPr>
            <w:tcW w:type="dxa" w:w="1701"/>
            <w:gridSpan w:val="4"/>
          </w:tcPr>
          <w:p>
            <w:r>
              <w:rPr>
                <w:i/>
                <w:sz w:val="18"/>
              </w:rPr>
              <w:t>Materiał: S235, Grubość: 1.5 mm</w:t>
            </w:r>
          </w:p>
        </w:tc>
      </w:tr>
      <w:tr>
        <w:tc>
          <w:tcPr>
            <w:tcW w:type="dxa" w:w="567"/>
          </w:tcPr>
          <w:p>
            <w:r>
              <w:t>1</w:t>
            </w:r>
          </w:p>
        </w:tc>
        <w:tc>
          <w:tcPr>
            <w:tcW w:type="dxa" w:w="4535"/>
          </w:tcPr>
          <w:p>
            <w:r>
              <w:t>Rew001_SO-B32-001_SRODEK_I_2500</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32,82  </w:t>
            </w:r>
          </w:p>
        </w:tc>
        <w:tc>
          <w:tcPr>
            <w:tcW w:type="dxa" w:w="1701"/>
          </w:tcPr>
          <w:p>
            <w:pPr>
              <w:jc w:val="right"/>
            </w:pPr>
            <w:r>
              <w:rPr>
                <w:rFonts w:ascii="Aptos Light" w:hAnsi="Aptos Light"/>
                <w:sz w:val="20"/>
              </w:rPr>
              <w:t xml:space="preserve">1 575,36  </w:t>
            </w:r>
          </w:p>
        </w:tc>
      </w:tr>
      <w:tr>
        <w:tc>
          <w:tcPr>
            <w:tcW w:type="dxa" w:w="567"/>
          </w:tcPr>
          <w:p>
            <w:r>
              <w:t>2</w:t>
            </w:r>
          </w:p>
        </w:tc>
        <w:tc>
          <w:tcPr>
            <w:tcW w:type="dxa" w:w="4535"/>
          </w:tcPr>
          <w:p>
            <w:r>
              <w:t>Rew001_SO-036-002_KANAL_SCIANA_OKNO_ZASLEPKA</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4,31  </w:t>
            </w:r>
          </w:p>
        </w:tc>
        <w:tc>
          <w:tcPr>
            <w:tcW w:type="dxa" w:w="1701"/>
          </w:tcPr>
          <w:p>
            <w:pPr>
              <w:jc w:val="right"/>
            </w:pPr>
            <w:r>
              <w:rPr>
                <w:rFonts w:ascii="Aptos Light" w:hAnsi="Aptos Light"/>
                <w:sz w:val="20"/>
              </w:rPr>
              <w:t xml:space="preserve">206,88  </w:t>
            </w:r>
          </w:p>
        </w:tc>
      </w:tr>
      <w:tr>
        <w:tc>
          <w:tcPr>
            <w:tcW w:type="dxa" w:w="567"/>
          </w:tcPr>
          <w:p>
            <w:r>
              <w:t>3</w:t>
            </w:r>
          </w:p>
        </w:tc>
        <w:tc>
          <w:tcPr>
            <w:tcW w:type="dxa" w:w="4535"/>
          </w:tcPr>
          <w:p>
            <w:r>
              <w:t>Rew001_SO-G68-001_FIBER_DNO_2520</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143,64  </w:t>
            </w:r>
          </w:p>
        </w:tc>
        <w:tc>
          <w:tcPr>
            <w:tcW w:type="dxa" w:w="1701"/>
          </w:tcPr>
          <w:p>
            <w:pPr>
              <w:jc w:val="right"/>
            </w:pPr>
            <w:r>
              <w:rPr>
                <w:rFonts w:ascii="Aptos Light" w:hAnsi="Aptos Light"/>
                <w:sz w:val="20"/>
              </w:rPr>
              <w:t xml:space="preserve">1 723,68  </w:t>
            </w:r>
          </w:p>
        </w:tc>
      </w:tr>
      <w:tr>
        <w:tc>
          <w:tcPr>
            <w:tcW w:type="dxa" w:w="567"/>
          </w:tcPr>
          <w:p>
            <w:r/>
          </w:p>
        </w:tc>
        <w:tc>
          <w:tcPr>
            <w:tcW w:type="dxa" w:w="1701"/>
            <w:gridSpan w:val="4"/>
          </w:tcPr>
          <w:p>
            <w:r>
              <w:rPr>
                <w:i/>
                <w:sz w:val="18"/>
              </w:rPr>
              <w:t>Materiał: S235, Grubość: 1 mm</w:t>
            </w:r>
          </w:p>
        </w:tc>
      </w:tr>
      <w:tr>
        <w:tc>
          <w:tcPr>
            <w:tcW w:type="dxa" w:w="567"/>
          </w:tcPr>
          <w:p>
            <w:r>
              <w:t>4</w:t>
            </w:r>
          </w:p>
        </w:tc>
        <w:tc>
          <w:tcPr>
            <w:tcW w:type="dxa" w:w="4535"/>
          </w:tcPr>
          <w:p>
            <w:r>
              <w:t>Rew001_SO-H16-001_FIBER_BOK_Z_OKNAMI_2000_PALETA</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48,27  </w:t>
            </w:r>
          </w:p>
        </w:tc>
        <w:tc>
          <w:tcPr>
            <w:tcW w:type="dxa" w:w="1701"/>
          </w:tcPr>
          <w:p>
            <w:pPr>
              <w:jc w:val="right"/>
            </w:pPr>
            <w:r>
              <w:rPr>
                <w:rFonts w:ascii="Aptos Light" w:hAnsi="Aptos Light"/>
                <w:sz w:val="20"/>
              </w:rPr>
              <w:t xml:space="preserve">579,24  </w:t>
            </w:r>
          </w:p>
        </w:tc>
      </w:tr>
      <w:tr>
        <w:tc>
          <w:tcPr>
            <w:tcW w:type="dxa" w:w="567"/>
          </w:tcPr>
          <w:p>
            <w:r>
              <w:t>5</w:t>
            </w:r>
          </w:p>
        </w:tc>
        <w:tc>
          <w:tcPr>
            <w:tcW w:type="dxa" w:w="4535"/>
          </w:tcPr>
          <w:p>
            <w:r>
              <w:t>Rew003_SO-031-001_BOK_OKNO_ZASLEPKA</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9,90  </w:t>
            </w:r>
          </w:p>
        </w:tc>
        <w:tc>
          <w:tcPr>
            <w:tcW w:type="dxa" w:w="1701"/>
          </w:tcPr>
          <w:p>
            <w:pPr>
              <w:jc w:val="right"/>
            </w:pPr>
            <w:r>
              <w:rPr>
                <w:rFonts w:ascii="Aptos Light" w:hAnsi="Aptos Light"/>
                <w:sz w:val="20"/>
              </w:rPr>
              <w:t xml:space="preserve">475,20  </w:t>
            </w:r>
          </w:p>
        </w:tc>
      </w:tr>
      <w:tr>
        <w:tc>
          <w:tcPr>
            <w:tcW w:type="dxa" w:w="567"/>
          </w:tcPr>
          <w:p>
            <w:r/>
          </w:p>
        </w:tc>
        <w:tc>
          <w:tcPr>
            <w:tcW w:type="dxa" w:w="1701"/>
            <w:gridSpan w:val="4"/>
          </w:tcPr>
          <w:p>
            <w:r>
              <w:rPr>
                <w:i/>
                <w:sz w:val="18"/>
              </w:rPr>
              <w:t>Materiał: S235, Grubość: 10 mm</w:t>
            </w:r>
          </w:p>
        </w:tc>
      </w:tr>
      <w:tr>
        <w:tc>
          <w:tcPr>
            <w:tcW w:type="dxa" w:w="567"/>
          </w:tcPr>
          <w:p>
            <w:r>
              <w:t>6</w:t>
            </w:r>
          </w:p>
        </w:tc>
        <w:tc>
          <w:tcPr>
            <w:tcW w:type="dxa" w:w="4535"/>
          </w:tcPr>
          <w:p>
            <w:r>
              <w:t>Rew001_SO-G95-001_FIBER_GRZEBIEN_PAL_2520</w:t>
            </w:r>
          </w:p>
        </w:tc>
        <w:tc>
          <w:tcPr>
            <w:tcW w:type="dxa" w:w="1134"/>
          </w:tcPr>
          <w:p>
            <w:pPr>
              <w:jc w:val="right"/>
            </w:pPr>
            <w:r>
              <w:rPr>
                <w:rFonts w:ascii="Aptos Light" w:hAnsi="Aptos Light"/>
                <w:sz w:val="20"/>
              </w:rPr>
              <w:t xml:space="preserve">36  </w:t>
            </w:r>
          </w:p>
        </w:tc>
        <w:tc>
          <w:tcPr>
            <w:tcW w:type="dxa" w:w="1701"/>
          </w:tcPr>
          <w:p>
            <w:pPr>
              <w:jc w:val="right"/>
            </w:pPr>
            <w:r>
              <w:rPr>
                <w:rFonts w:ascii="Aptos Light" w:hAnsi="Aptos Light"/>
                <w:sz w:val="20"/>
              </w:rPr>
              <w:t xml:space="preserve">75,64  </w:t>
            </w:r>
          </w:p>
        </w:tc>
        <w:tc>
          <w:tcPr>
            <w:tcW w:type="dxa" w:w="1701"/>
          </w:tcPr>
          <w:p>
            <w:pPr>
              <w:jc w:val="right"/>
            </w:pPr>
            <w:r>
              <w:rPr>
                <w:rFonts w:ascii="Aptos Light" w:hAnsi="Aptos Light"/>
                <w:sz w:val="20"/>
              </w:rPr>
              <w:t xml:space="preserve">2 723,04  </w:t>
            </w:r>
          </w:p>
        </w:tc>
      </w:tr>
      <w:tr>
        <w:tc>
          <w:tcPr>
            <w:tcW w:type="dxa" w:w="567"/>
          </w:tcPr>
          <w:p>
            <w:r>
              <w:t>7</w:t>
            </w:r>
          </w:p>
        </w:tc>
        <w:tc>
          <w:tcPr>
            <w:tcW w:type="dxa" w:w="4535"/>
          </w:tcPr>
          <w:p>
            <w:r>
              <w:t>Rew001_SO-G81-001_FIBER_PAL_RAMA_POZYCJONER_Y_II</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3,04  </w:t>
            </w:r>
          </w:p>
        </w:tc>
        <w:tc>
          <w:tcPr>
            <w:tcW w:type="dxa" w:w="1701"/>
          </w:tcPr>
          <w:p>
            <w:pPr>
              <w:jc w:val="right"/>
            </w:pPr>
            <w:r>
              <w:rPr>
                <w:rFonts w:ascii="Aptos Light" w:hAnsi="Aptos Light"/>
                <w:sz w:val="20"/>
              </w:rPr>
              <w:t xml:space="preserve">72,96  </w:t>
            </w:r>
          </w:p>
        </w:tc>
      </w:tr>
      <w:tr>
        <w:tc>
          <w:tcPr>
            <w:tcW w:type="dxa" w:w="567"/>
          </w:tcPr>
          <w:p>
            <w:r>
              <w:t>8</w:t>
            </w:r>
          </w:p>
        </w:tc>
        <w:tc>
          <w:tcPr>
            <w:tcW w:type="dxa" w:w="4535"/>
          </w:tcPr>
          <w:p>
            <w:r>
              <w:t>Rew001_SO-G72-001_FIBER_PAL_RAMA_GRZEB_BOK</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229,04  </w:t>
            </w:r>
          </w:p>
        </w:tc>
        <w:tc>
          <w:tcPr>
            <w:tcW w:type="dxa" w:w="1701"/>
          </w:tcPr>
          <w:p>
            <w:pPr>
              <w:jc w:val="right"/>
            </w:pPr>
            <w:r>
              <w:rPr>
                <w:rFonts w:ascii="Aptos Light" w:hAnsi="Aptos Light"/>
                <w:sz w:val="20"/>
              </w:rPr>
              <w:t xml:space="preserve">2 748,48  </w:t>
            </w:r>
          </w:p>
        </w:tc>
      </w:tr>
      <w:tr>
        <w:tc>
          <w:tcPr>
            <w:tcW w:type="dxa" w:w="567"/>
          </w:tcPr>
          <w:p>
            <w:r>
              <w:t>9</w:t>
            </w:r>
          </w:p>
        </w:tc>
        <w:tc>
          <w:tcPr>
            <w:tcW w:type="dxa" w:w="4535"/>
          </w:tcPr>
          <w:p>
            <w:r>
              <w:t>Rew001_SO-G77-001_FIBER_PAL_NOGA_SRODKOWA</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6,02  </w:t>
            </w:r>
          </w:p>
        </w:tc>
        <w:tc>
          <w:tcPr>
            <w:tcW w:type="dxa" w:w="1701"/>
          </w:tcPr>
          <w:p>
            <w:pPr>
              <w:jc w:val="right"/>
            </w:pPr>
            <w:r>
              <w:rPr>
                <w:rFonts w:ascii="Aptos Light" w:hAnsi="Aptos Light"/>
                <w:sz w:val="20"/>
              </w:rPr>
              <w:t xml:space="preserve">72,24  </w:t>
            </w:r>
          </w:p>
        </w:tc>
      </w:tr>
      <w:tr>
        <w:tc>
          <w:tcPr>
            <w:tcW w:type="dxa" w:w="567"/>
          </w:tcPr>
          <w:p>
            <w:r>
              <w:t>10</w:t>
            </w:r>
          </w:p>
        </w:tc>
        <w:tc>
          <w:tcPr>
            <w:tcW w:type="dxa" w:w="4535"/>
          </w:tcPr>
          <w:p>
            <w:r>
              <w:t>Rew001_SO-G75-002_FIBER_PAL_RAMA_POZ_Y_HAK</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8,88  </w:t>
            </w:r>
          </w:p>
        </w:tc>
        <w:tc>
          <w:tcPr>
            <w:tcW w:type="dxa" w:w="1701"/>
          </w:tcPr>
          <w:p>
            <w:pPr>
              <w:jc w:val="right"/>
            </w:pPr>
            <w:r>
              <w:rPr>
                <w:rFonts w:ascii="Aptos Light" w:hAnsi="Aptos Light"/>
                <w:sz w:val="20"/>
              </w:rPr>
              <w:t xml:space="preserve">213,12  </w:t>
            </w:r>
          </w:p>
        </w:tc>
      </w:tr>
      <w:tr>
        <w:tc>
          <w:tcPr>
            <w:tcW w:type="dxa" w:w="567"/>
          </w:tcPr>
          <w:p>
            <w:r/>
          </w:p>
        </w:tc>
        <w:tc>
          <w:tcPr>
            <w:tcW w:type="dxa" w:w="1701"/>
            <w:gridSpan w:val="4"/>
          </w:tcPr>
          <w:p>
            <w:r>
              <w:rPr>
                <w:i/>
                <w:sz w:val="18"/>
              </w:rPr>
              <w:t>Materiał: S235, Grubość: 3 mm</w:t>
            </w:r>
          </w:p>
        </w:tc>
      </w:tr>
      <w:tr>
        <w:tc>
          <w:tcPr>
            <w:tcW w:type="dxa" w:w="567"/>
          </w:tcPr>
          <w:p>
            <w:r>
              <w:t>11</w:t>
            </w:r>
          </w:p>
        </w:tc>
        <w:tc>
          <w:tcPr>
            <w:tcW w:type="dxa" w:w="4535"/>
          </w:tcPr>
          <w:p>
            <w:r>
              <w:t>Rew004_SO-539-002_KANAL_PALETA</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161,72  </w:t>
            </w:r>
          </w:p>
        </w:tc>
        <w:tc>
          <w:tcPr>
            <w:tcW w:type="dxa" w:w="1701"/>
          </w:tcPr>
          <w:p>
            <w:pPr>
              <w:jc w:val="right"/>
            </w:pPr>
            <w:r>
              <w:rPr>
                <w:rFonts w:ascii="Aptos Light" w:hAnsi="Aptos Light"/>
                <w:sz w:val="20"/>
              </w:rPr>
              <w:t xml:space="preserve">3 881,28  </w:t>
            </w:r>
          </w:p>
        </w:tc>
      </w:tr>
      <w:tr>
        <w:tc>
          <w:tcPr>
            <w:tcW w:type="dxa" w:w="567"/>
          </w:tcPr>
          <w:p>
            <w:r>
              <w:t>12</w:t>
            </w:r>
          </w:p>
        </w:tc>
        <w:tc>
          <w:tcPr>
            <w:tcW w:type="dxa" w:w="4535"/>
          </w:tcPr>
          <w:p>
            <w:r>
              <w:t>Rew001_SO-G69-001_FIBER_WANNA_2520</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265,55  </w:t>
            </w:r>
          </w:p>
        </w:tc>
        <w:tc>
          <w:tcPr>
            <w:tcW w:type="dxa" w:w="1701"/>
          </w:tcPr>
          <w:p>
            <w:pPr>
              <w:jc w:val="right"/>
            </w:pPr>
            <w:r>
              <w:rPr>
                <w:rFonts w:ascii="Aptos Light" w:hAnsi="Aptos Light"/>
                <w:sz w:val="20"/>
              </w:rPr>
              <w:t xml:space="preserve">6 373,20  </w:t>
            </w:r>
          </w:p>
        </w:tc>
      </w:tr>
      <w:tr>
        <w:tc>
          <w:tcPr>
            <w:tcW w:type="dxa" w:w="567"/>
          </w:tcPr>
          <w:p>
            <w:r>
              <w:t>13</w:t>
            </w:r>
          </w:p>
        </w:tc>
        <w:tc>
          <w:tcPr>
            <w:tcW w:type="dxa" w:w="4535"/>
          </w:tcPr>
          <w:p>
            <w:r>
              <w:t>Rew001_SO-G76-001_FIBER_PAL_2520_ZAMK_CZOL</w:t>
            </w:r>
          </w:p>
        </w:tc>
        <w:tc>
          <w:tcPr>
            <w:tcW w:type="dxa" w:w="1134"/>
          </w:tcPr>
          <w:p>
            <w:pPr>
              <w:jc w:val="right"/>
            </w:pPr>
            <w:r>
              <w:rPr>
                <w:rFonts w:ascii="Aptos Light" w:hAnsi="Aptos Light"/>
                <w:sz w:val="20"/>
              </w:rPr>
              <w:t xml:space="preserve">2  </w:t>
            </w:r>
          </w:p>
        </w:tc>
        <w:tc>
          <w:tcPr>
            <w:tcW w:type="dxa" w:w="1701"/>
          </w:tcPr>
          <w:p>
            <w:pPr>
              <w:jc w:val="right"/>
            </w:pPr>
            <w:r>
              <w:rPr>
                <w:rFonts w:ascii="Aptos Light" w:hAnsi="Aptos Light"/>
                <w:sz w:val="20"/>
              </w:rPr>
              <w:t xml:space="preserve">53,77  </w:t>
            </w:r>
          </w:p>
        </w:tc>
        <w:tc>
          <w:tcPr>
            <w:tcW w:type="dxa" w:w="1701"/>
          </w:tcPr>
          <w:p>
            <w:pPr>
              <w:jc w:val="right"/>
            </w:pPr>
            <w:r>
              <w:rPr>
                <w:rFonts w:ascii="Aptos Light" w:hAnsi="Aptos Light"/>
                <w:sz w:val="20"/>
              </w:rPr>
              <w:t xml:space="preserve">107,54  </w:t>
            </w:r>
          </w:p>
        </w:tc>
      </w:tr>
      <w:tr>
        <w:tc>
          <w:tcPr>
            <w:tcW w:type="dxa" w:w="567"/>
          </w:tcPr>
          <w:p>
            <w:r>
              <w:t>14</w:t>
            </w:r>
          </w:p>
        </w:tc>
        <w:tc>
          <w:tcPr>
            <w:tcW w:type="dxa" w:w="4535"/>
          </w:tcPr>
          <w:p>
            <w:r>
              <w:t>Rew002_SO-413-001_MOCOWANIE_SILOWNIKA</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2,63  </w:t>
            </w:r>
          </w:p>
        </w:tc>
        <w:tc>
          <w:tcPr>
            <w:tcW w:type="dxa" w:w="1701"/>
          </w:tcPr>
          <w:p>
            <w:pPr>
              <w:jc w:val="right"/>
            </w:pPr>
            <w:r>
              <w:rPr>
                <w:rFonts w:ascii="Aptos Light" w:hAnsi="Aptos Light"/>
                <w:sz w:val="20"/>
              </w:rPr>
              <w:t xml:space="preserve">126,24  </w:t>
            </w:r>
          </w:p>
        </w:tc>
      </w:tr>
      <w:tr>
        <w:tc>
          <w:tcPr>
            <w:tcW w:type="dxa" w:w="567"/>
          </w:tcPr>
          <w:p>
            <w:r>
              <w:t>15</w:t>
            </w:r>
          </w:p>
        </w:tc>
        <w:tc>
          <w:tcPr>
            <w:tcW w:type="dxa" w:w="4535"/>
          </w:tcPr>
          <w:p>
            <w:r>
              <w:t>Rew001_SO-H09-001_FIBER_PAL_OSL_GRZEB_BOK</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45,80  </w:t>
            </w:r>
          </w:p>
        </w:tc>
        <w:tc>
          <w:tcPr>
            <w:tcW w:type="dxa" w:w="1701"/>
          </w:tcPr>
          <w:p>
            <w:pPr>
              <w:jc w:val="right"/>
            </w:pPr>
            <w:r>
              <w:rPr>
                <w:rFonts w:ascii="Aptos Light" w:hAnsi="Aptos Light"/>
                <w:sz w:val="20"/>
              </w:rPr>
              <w:t xml:space="preserve">549,60  </w:t>
            </w:r>
          </w:p>
        </w:tc>
      </w:tr>
      <w:tr>
        <w:tc>
          <w:tcPr>
            <w:tcW w:type="dxa" w:w="567"/>
          </w:tcPr>
          <w:p>
            <w:r>
              <w:t>16</w:t>
            </w:r>
          </w:p>
        </w:tc>
        <w:tc>
          <w:tcPr>
            <w:tcW w:type="dxa" w:w="4535"/>
          </w:tcPr>
          <w:p>
            <w:r>
              <w:t>Rew001_SO-H07-001_FIBER_PAL_DOSZCZ_GORNE</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14,40  </w:t>
            </w:r>
          </w:p>
        </w:tc>
        <w:tc>
          <w:tcPr>
            <w:tcW w:type="dxa" w:w="1701"/>
          </w:tcPr>
          <w:p>
            <w:pPr>
              <w:jc w:val="right"/>
            </w:pPr>
            <w:r>
              <w:rPr>
                <w:rFonts w:ascii="Aptos Light" w:hAnsi="Aptos Light"/>
                <w:sz w:val="20"/>
              </w:rPr>
              <w:t xml:space="preserve">345,60  </w:t>
            </w:r>
          </w:p>
        </w:tc>
      </w:tr>
      <w:tr>
        <w:tc>
          <w:tcPr>
            <w:tcW w:type="dxa" w:w="567"/>
          </w:tcPr>
          <w:p>
            <w:r/>
          </w:p>
        </w:tc>
        <w:tc>
          <w:tcPr>
            <w:tcW w:type="dxa" w:w="1701"/>
            <w:gridSpan w:val="4"/>
          </w:tcPr>
          <w:p>
            <w:r>
              <w:rPr>
                <w:i/>
                <w:sz w:val="18"/>
              </w:rPr>
              <w:t>Materiał: S235, Grubość: 5 mm</w:t>
            </w:r>
          </w:p>
        </w:tc>
      </w:tr>
      <w:tr>
        <w:tc>
          <w:tcPr>
            <w:tcW w:type="dxa" w:w="567"/>
          </w:tcPr>
          <w:p>
            <w:r>
              <w:t>17</w:t>
            </w:r>
          </w:p>
        </w:tc>
        <w:tc>
          <w:tcPr>
            <w:tcW w:type="dxa" w:w="4535"/>
          </w:tcPr>
          <w:p>
            <w:r>
              <w:t>Rew001_SO-G93-001_FIBER_MOC_DASZKA_SRODEK_PAL</w:t>
            </w:r>
          </w:p>
        </w:tc>
        <w:tc>
          <w:tcPr>
            <w:tcW w:type="dxa" w:w="1134"/>
          </w:tcPr>
          <w:p>
            <w:pPr>
              <w:jc w:val="right"/>
            </w:pPr>
            <w:r>
              <w:rPr>
                <w:rFonts w:ascii="Aptos Light" w:hAnsi="Aptos Light"/>
                <w:sz w:val="20"/>
              </w:rPr>
              <w:t xml:space="preserve">144  </w:t>
            </w:r>
          </w:p>
        </w:tc>
        <w:tc>
          <w:tcPr>
            <w:tcW w:type="dxa" w:w="1701"/>
          </w:tcPr>
          <w:p>
            <w:pPr>
              <w:jc w:val="right"/>
            </w:pPr>
            <w:r>
              <w:rPr>
                <w:rFonts w:ascii="Aptos Light" w:hAnsi="Aptos Light"/>
                <w:sz w:val="20"/>
              </w:rPr>
              <w:t xml:space="preserve">2,45  </w:t>
            </w:r>
          </w:p>
        </w:tc>
        <w:tc>
          <w:tcPr>
            <w:tcW w:type="dxa" w:w="1701"/>
          </w:tcPr>
          <w:p>
            <w:pPr>
              <w:jc w:val="right"/>
            </w:pPr>
            <w:r>
              <w:rPr>
                <w:rFonts w:ascii="Aptos Light" w:hAnsi="Aptos Light"/>
                <w:sz w:val="20"/>
              </w:rPr>
              <w:t xml:space="preserve">352,80  </w:t>
            </w:r>
          </w:p>
        </w:tc>
      </w:tr>
      <w:tr>
        <w:tc>
          <w:tcPr>
            <w:tcW w:type="dxa" w:w="567"/>
          </w:tcPr>
          <w:p>
            <w:r>
              <w:t>18</w:t>
            </w:r>
          </w:p>
        </w:tc>
        <w:tc>
          <w:tcPr>
            <w:tcW w:type="dxa" w:w="4535"/>
          </w:tcPr>
          <w:p>
            <w:r>
              <w:t>Rew001_SO-H15-001_FIBER_PAL_2520_DNO_WANNY_5</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38,32  </w:t>
            </w:r>
          </w:p>
        </w:tc>
        <w:tc>
          <w:tcPr>
            <w:tcW w:type="dxa" w:w="1701"/>
          </w:tcPr>
          <w:p>
            <w:pPr>
              <w:jc w:val="right"/>
            </w:pPr>
            <w:r>
              <w:rPr>
                <w:rFonts w:ascii="Aptos Light" w:hAnsi="Aptos Light"/>
                <w:sz w:val="20"/>
              </w:rPr>
              <w:t xml:space="preserve">1 839,36  </w:t>
            </w:r>
          </w:p>
        </w:tc>
      </w:tr>
      <w:tr>
        <w:tc>
          <w:tcPr>
            <w:tcW w:type="dxa" w:w="567"/>
          </w:tcPr>
          <w:p>
            <w:r>
              <w:t>19</w:t>
            </w:r>
          </w:p>
        </w:tc>
        <w:tc>
          <w:tcPr>
            <w:tcW w:type="dxa" w:w="4535"/>
          </w:tcPr>
          <w:p>
            <w:r>
              <w:t>Rew001_SO-H04-001_FIBER_PAL_MOC_DASZKA_BOK_GNIAZDO</w:t>
            </w:r>
          </w:p>
        </w:tc>
        <w:tc>
          <w:tcPr>
            <w:tcW w:type="dxa" w:w="1134"/>
          </w:tcPr>
          <w:p>
            <w:pPr>
              <w:jc w:val="right"/>
            </w:pPr>
            <w:r>
              <w:rPr>
                <w:rFonts w:ascii="Aptos Light" w:hAnsi="Aptos Light"/>
                <w:sz w:val="20"/>
              </w:rPr>
              <w:t xml:space="preserve">96  </w:t>
            </w:r>
          </w:p>
        </w:tc>
        <w:tc>
          <w:tcPr>
            <w:tcW w:type="dxa" w:w="1701"/>
          </w:tcPr>
          <w:p>
            <w:pPr>
              <w:jc w:val="right"/>
            </w:pPr>
            <w:r>
              <w:rPr>
                <w:rFonts w:ascii="Aptos Light" w:hAnsi="Aptos Light"/>
                <w:sz w:val="20"/>
              </w:rPr>
              <w:t xml:space="preserve">0,81  </w:t>
            </w:r>
          </w:p>
        </w:tc>
        <w:tc>
          <w:tcPr>
            <w:tcW w:type="dxa" w:w="1701"/>
          </w:tcPr>
          <w:p>
            <w:pPr>
              <w:jc w:val="right"/>
            </w:pPr>
            <w:r>
              <w:rPr>
                <w:rFonts w:ascii="Aptos Light" w:hAnsi="Aptos Light"/>
                <w:sz w:val="20"/>
              </w:rPr>
              <w:t xml:space="preserve">77,76  </w:t>
            </w:r>
          </w:p>
        </w:tc>
      </w:tr>
      <w:tr>
        <w:tc>
          <w:tcPr>
            <w:tcW w:type="dxa" w:w="567"/>
          </w:tcPr>
          <w:p>
            <w:r>
              <w:t>20</w:t>
            </w:r>
          </w:p>
        </w:tc>
        <w:tc>
          <w:tcPr>
            <w:tcW w:type="dxa" w:w="4535"/>
          </w:tcPr>
          <w:p>
            <w:r>
              <w:t>Rew001_SO-G88-001_FIBER_RUSZT_PAL_2520_ZAMAWIAC_POLOWE</w:t>
            </w:r>
          </w:p>
        </w:tc>
        <w:tc>
          <w:tcPr>
            <w:tcW w:type="dxa" w:w="1134"/>
          </w:tcPr>
          <w:p>
            <w:pPr>
              <w:jc w:val="right"/>
            </w:pPr>
            <w:r>
              <w:rPr>
                <w:rFonts w:ascii="Aptos Light" w:hAnsi="Aptos Light"/>
                <w:sz w:val="20"/>
              </w:rPr>
              <w:t xml:space="preserve">168  </w:t>
            </w:r>
          </w:p>
        </w:tc>
        <w:tc>
          <w:tcPr>
            <w:tcW w:type="dxa" w:w="1701"/>
          </w:tcPr>
          <w:p>
            <w:pPr>
              <w:jc w:val="right"/>
            </w:pPr>
            <w:r>
              <w:rPr>
                <w:rFonts w:ascii="Aptos Light" w:hAnsi="Aptos Light"/>
                <w:sz w:val="20"/>
              </w:rPr>
              <w:t xml:space="preserve">41,19  </w:t>
            </w:r>
          </w:p>
        </w:tc>
        <w:tc>
          <w:tcPr>
            <w:tcW w:type="dxa" w:w="1701"/>
          </w:tcPr>
          <w:p>
            <w:pPr>
              <w:jc w:val="right"/>
            </w:pPr>
            <w:r>
              <w:rPr>
                <w:rFonts w:ascii="Aptos Light" w:hAnsi="Aptos Light"/>
                <w:sz w:val="20"/>
              </w:rPr>
              <w:t xml:space="preserve">6 919,92  </w:t>
            </w:r>
          </w:p>
        </w:tc>
      </w:tr>
      <w:tr>
        <w:tc>
          <w:tcPr>
            <w:tcW w:type="dxa" w:w="567"/>
          </w:tcPr>
          <w:p>
            <w:r>
              <w:t>21</w:t>
            </w:r>
          </w:p>
        </w:tc>
        <w:tc>
          <w:tcPr>
            <w:tcW w:type="dxa" w:w="4535"/>
          </w:tcPr>
          <w:p>
            <w:r>
              <w:t>Rew001_SO-274-002_PROWADNICA_WIDEL_DLUGA</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41,41  </w:t>
            </w:r>
          </w:p>
        </w:tc>
        <w:tc>
          <w:tcPr>
            <w:tcW w:type="dxa" w:w="1701"/>
          </w:tcPr>
          <w:p>
            <w:pPr>
              <w:jc w:val="right"/>
            </w:pPr>
            <w:r>
              <w:rPr>
                <w:rFonts w:ascii="Aptos Light" w:hAnsi="Aptos Light"/>
                <w:sz w:val="20"/>
              </w:rPr>
              <w:t xml:space="preserve">993,84  </w:t>
            </w:r>
          </w:p>
        </w:tc>
      </w:tr>
      <w:tr>
        <w:tc>
          <w:tcPr>
            <w:tcW w:type="dxa" w:w="567"/>
          </w:tcPr>
          <w:p>
            <w:r>
              <w:t>22</w:t>
            </w:r>
          </w:p>
        </w:tc>
        <w:tc>
          <w:tcPr>
            <w:tcW w:type="dxa" w:w="4535"/>
          </w:tcPr>
          <w:p>
            <w:r>
              <w:t>Rew001_SO-H02-001_FIBER_PAL_MOC_DASZKA_BOK_HAK</w:t>
            </w:r>
          </w:p>
        </w:tc>
        <w:tc>
          <w:tcPr>
            <w:tcW w:type="dxa" w:w="1134"/>
          </w:tcPr>
          <w:p>
            <w:pPr>
              <w:jc w:val="right"/>
            </w:pPr>
            <w:r>
              <w:rPr>
                <w:rFonts w:ascii="Aptos Light" w:hAnsi="Aptos Light"/>
                <w:sz w:val="20"/>
              </w:rPr>
              <w:t xml:space="preserve">96  </w:t>
            </w:r>
          </w:p>
        </w:tc>
        <w:tc>
          <w:tcPr>
            <w:tcW w:type="dxa" w:w="1701"/>
          </w:tcPr>
          <w:p>
            <w:pPr>
              <w:jc w:val="right"/>
            </w:pPr>
            <w:r>
              <w:rPr>
                <w:rFonts w:ascii="Aptos Light" w:hAnsi="Aptos Light"/>
                <w:sz w:val="20"/>
              </w:rPr>
              <w:t xml:space="preserve">1,70  </w:t>
            </w:r>
          </w:p>
        </w:tc>
        <w:tc>
          <w:tcPr>
            <w:tcW w:type="dxa" w:w="1701"/>
          </w:tcPr>
          <w:p>
            <w:pPr>
              <w:jc w:val="right"/>
            </w:pPr>
            <w:r>
              <w:rPr>
                <w:rFonts w:ascii="Aptos Light" w:hAnsi="Aptos Light"/>
                <w:sz w:val="20"/>
              </w:rPr>
              <w:t xml:space="preserve">163,20  </w:t>
            </w:r>
          </w:p>
        </w:tc>
      </w:tr>
      <w:tr>
        <w:tc>
          <w:tcPr>
            <w:tcW w:type="dxa" w:w="567"/>
          </w:tcPr>
          <w:p>
            <w:r>
              <w:t>23</w:t>
            </w:r>
          </w:p>
        </w:tc>
        <w:tc>
          <w:tcPr>
            <w:tcW w:type="dxa" w:w="4535"/>
          </w:tcPr>
          <w:p>
            <w:r>
              <w:t>Rew001_SO-F18-001_WZM_NOGI</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2,28  </w:t>
            </w:r>
          </w:p>
        </w:tc>
        <w:tc>
          <w:tcPr>
            <w:tcW w:type="dxa" w:w="1701"/>
          </w:tcPr>
          <w:p>
            <w:pPr>
              <w:jc w:val="right"/>
            </w:pPr>
            <w:r>
              <w:rPr>
                <w:rFonts w:ascii="Aptos Light" w:hAnsi="Aptos Light"/>
                <w:sz w:val="20"/>
              </w:rPr>
              <w:t xml:space="preserve">54,72  </w:t>
            </w:r>
          </w:p>
        </w:tc>
      </w:tr>
      <w:tr>
        <w:tc>
          <w:tcPr>
            <w:tcW w:type="dxa" w:w="567"/>
          </w:tcPr>
          <w:p>
            <w:r>
              <w:t>24</w:t>
            </w:r>
          </w:p>
        </w:tc>
        <w:tc>
          <w:tcPr>
            <w:tcW w:type="dxa" w:w="4535"/>
          </w:tcPr>
          <w:p>
            <w:r>
              <w:t>Rew001_SO-G82-001_FIBER_PAL_ZASLEPKA_WZM_BOKU</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3,41  </w:t>
            </w:r>
          </w:p>
        </w:tc>
        <w:tc>
          <w:tcPr>
            <w:tcW w:type="dxa" w:w="1701"/>
          </w:tcPr>
          <w:p>
            <w:pPr>
              <w:jc w:val="right"/>
            </w:pPr>
            <w:r>
              <w:rPr>
                <w:rFonts w:ascii="Aptos Light" w:hAnsi="Aptos Light"/>
                <w:sz w:val="20"/>
              </w:rPr>
              <w:t xml:space="preserve">81,84  </w:t>
            </w:r>
          </w:p>
        </w:tc>
      </w:tr>
      <w:tr>
        <w:tc>
          <w:tcPr>
            <w:tcW w:type="dxa" w:w="567"/>
          </w:tcPr>
          <w:p>
            <w:r/>
          </w:p>
        </w:tc>
        <w:tc>
          <w:tcPr>
            <w:tcW w:type="dxa" w:w="1701"/>
            <w:gridSpan w:val="4"/>
          </w:tcPr>
          <w:p>
            <w:r>
              <w:rPr>
                <w:i/>
                <w:sz w:val="18"/>
              </w:rPr>
              <w:t>Materiał: S235, Grubość: 8 mm</w:t>
            </w:r>
          </w:p>
        </w:tc>
      </w:tr>
      <w:tr>
        <w:tc>
          <w:tcPr>
            <w:tcW w:type="dxa" w:w="567"/>
          </w:tcPr>
          <w:p>
            <w:r>
              <w:t>25</w:t>
            </w:r>
          </w:p>
        </w:tc>
        <w:tc>
          <w:tcPr>
            <w:tcW w:type="dxa" w:w="4535"/>
          </w:tcPr>
          <w:p>
            <w:r>
              <w:t>Rew001_SO-G97-001_FIBER_PAL_BAZA_MOC_GRZEB_BOK</w:t>
            </w:r>
          </w:p>
        </w:tc>
        <w:tc>
          <w:tcPr>
            <w:tcW w:type="dxa" w:w="1134"/>
          </w:tcPr>
          <w:p>
            <w:pPr>
              <w:jc w:val="right"/>
            </w:pPr>
            <w:r>
              <w:rPr>
                <w:rFonts w:ascii="Aptos Light" w:hAnsi="Aptos Light"/>
                <w:sz w:val="20"/>
              </w:rPr>
              <w:t xml:space="preserve">36  </w:t>
            </w:r>
          </w:p>
        </w:tc>
        <w:tc>
          <w:tcPr>
            <w:tcW w:type="dxa" w:w="1701"/>
          </w:tcPr>
          <w:p>
            <w:pPr>
              <w:jc w:val="right"/>
            </w:pPr>
            <w:r>
              <w:rPr>
                <w:rFonts w:ascii="Aptos Light" w:hAnsi="Aptos Light"/>
                <w:sz w:val="20"/>
              </w:rPr>
              <w:t xml:space="preserve">2,34  </w:t>
            </w:r>
          </w:p>
        </w:tc>
        <w:tc>
          <w:tcPr>
            <w:tcW w:type="dxa" w:w="1701"/>
          </w:tcPr>
          <w:p>
            <w:pPr>
              <w:jc w:val="right"/>
            </w:pPr>
            <w:r>
              <w:rPr>
                <w:rFonts w:ascii="Aptos Light" w:hAnsi="Aptos Light"/>
                <w:sz w:val="20"/>
              </w:rPr>
              <w:t xml:space="preserve">84,24  </w:t>
            </w:r>
          </w:p>
        </w:tc>
      </w:tr>
      <w:tr>
        <w:tc>
          <w:tcPr>
            <w:tcW w:type="dxa" w:w="567"/>
          </w:tcPr>
          <w:p>
            <w:r>
              <w:t>26</w:t>
            </w:r>
          </w:p>
        </w:tc>
        <w:tc>
          <w:tcPr>
            <w:tcW w:type="dxa" w:w="4535"/>
          </w:tcPr>
          <w:p>
            <w:r>
              <w:t>Rew001_SO-H04-001_FIBER_PAL_2520_DASZEK_BOK_619</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39,96  </w:t>
            </w:r>
          </w:p>
        </w:tc>
        <w:tc>
          <w:tcPr>
            <w:tcW w:type="dxa" w:w="1701"/>
          </w:tcPr>
          <w:p>
            <w:pPr>
              <w:jc w:val="right"/>
            </w:pPr>
            <w:r>
              <w:rPr>
                <w:rFonts w:ascii="Aptos Light" w:hAnsi="Aptos Light"/>
                <w:sz w:val="20"/>
              </w:rPr>
              <w:t xml:space="preserve">959,04  </w:t>
            </w:r>
          </w:p>
        </w:tc>
      </w:tr>
      <w:tr>
        <w:tc>
          <w:tcPr>
            <w:tcW w:type="dxa" w:w="567"/>
          </w:tcPr>
          <w:p>
            <w:r>
              <w:t>27</w:t>
            </w:r>
          </w:p>
        </w:tc>
        <w:tc>
          <w:tcPr>
            <w:tcW w:type="dxa" w:w="4535"/>
          </w:tcPr>
          <w:p>
            <w:r>
              <w:t>Rew001_SO-H14-001_FIBER_DASZEK_TRAPEZ_PAL</w:t>
            </w:r>
          </w:p>
        </w:tc>
        <w:tc>
          <w:tcPr>
            <w:tcW w:type="dxa" w:w="1134"/>
          </w:tcPr>
          <w:p>
            <w:pPr>
              <w:jc w:val="right"/>
            </w:pPr>
            <w:r>
              <w:rPr>
                <w:rFonts w:ascii="Aptos Light" w:hAnsi="Aptos Light"/>
                <w:sz w:val="20"/>
              </w:rPr>
              <w:t xml:space="preserve">48  </w:t>
            </w:r>
          </w:p>
        </w:tc>
        <w:tc>
          <w:tcPr>
            <w:tcW w:type="dxa" w:w="1701"/>
          </w:tcPr>
          <w:p>
            <w:pPr>
              <w:jc w:val="right"/>
            </w:pPr>
            <w:r>
              <w:rPr>
                <w:rFonts w:ascii="Aptos Light" w:hAnsi="Aptos Light"/>
                <w:sz w:val="20"/>
              </w:rPr>
              <w:t xml:space="preserve">40,01  </w:t>
            </w:r>
          </w:p>
        </w:tc>
        <w:tc>
          <w:tcPr>
            <w:tcW w:type="dxa" w:w="1701"/>
          </w:tcPr>
          <w:p>
            <w:pPr>
              <w:jc w:val="right"/>
            </w:pPr>
            <w:r>
              <w:rPr>
                <w:rFonts w:ascii="Aptos Light" w:hAnsi="Aptos Light"/>
                <w:sz w:val="20"/>
              </w:rPr>
              <w:t xml:space="preserve">1 920,48  </w:t>
            </w:r>
          </w:p>
        </w:tc>
      </w:tr>
      <w:tr>
        <w:tc>
          <w:tcPr>
            <w:tcW w:type="dxa" w:w="567"/>
          </w:tcPr>
          <w:p>
            <w:r>
              <w:t>28</w:t>
            </w:r>
          </w:p>
        </w:tc>
        <w:tc>
          <w:tcPr>
            <w:tcW w:type="dxa" w:w="4535"/>
          </w:tcPr>
          <w:p>
            <w:r>
              <w:t>Rew001_SO-H08-001_FIBER_PAL_WANNA_WZMOC</w:t>
            </w:r>
          </w:p>
        </w:tc>
        <w:tc>
          <w:tcPr>
            <w:tcW w:type="dxa" w:w="1134"/>
          </w:tcPr>
          <w:p>
            <w:pPr>
              <w:jc w:val="right"/>
            </w:pPr>
            <w:r>
              <w:rPr>
                <w:rFonts w:ascii="Aptos Light" w:hAnsi="Aptos Light"/>
                <w:sz w:val="20"/>
              </w:rPr>
              <w:t xml:space="preserve">72  </w:t>
            </w:r>
          </w:p>
        </w:tc>
        <w:tc>
          <w:tcPr>
            <w:tcW w:type="dxa" w:w="1701"/>
          </w:tcPr>
          <w:p>
            <w:pPr>
              <w:jc w:val="right"/>
            </w:pPr>
            <w:r>
              <w:rPr>
                <w:rFonts w:ascii="Aptos Light" w:hAnsi="Aptos Light"/>
                <w:sz w:val="20"/>
              </w:rPr>
              <w:t xml:space="preserve">10,61  </w:t>
            </w:r>
          </w:p>
        </w:tc>
        <w:tc>
          <w:tcPr>
            <w:tcW w:type="dxa" w:w="1701"/>
          </w:tcPr>
          <w:p>
            <w:pPr>
              <w:jc w:val="right"/>
            </w:pPr>
            <w:r>
              <w:rPr>
                <w:rFonts w:ascii="Aptos Light" w:hAnsi="Aptos Light"/>
                <w:sz w:val="20"/>
              </w:rPr>
              <w:t xml:space="preserve">763,92  </w:t>
            </w:r>
          </w:p>
        </w:tc>
      </w:tr>
      <w:tr>
        <w:tc>
          <w:tcPr>
            <w:tcW w:type="dxa" w:w="567"/>
          </w:tcPr>
          <w:p>
            <w:r>
              <w:t>29</w:t>
            </w:r>
          </w:p>
        </w:tc>
        <w:tc>
          <w:tcPr>
            <w:tcW w:type="dxa" w:w="4535"/>
          </w:tcPr>
          <w:p>
            <w:r>
              <w:t>Rew001_SO-G98-001_FIBER_PAL_BAZA_POZ_Y</w:t>
            </w:r>
          </w:p>
        </w:tc>
        <w:tc>
          <w:tcPr>
            <w:tcW w:type="dxa" w:w="1134"/>
          </w:tcPr>
          <w:p>
            <w:pPr>
              <w:jc w:val="right"/>
            </w:pPr>
            <w:r>
              <w:rPr>
                <w:rFonts w:ascii="Aptos Light" w:hAnsi="Aptos Light"/>
                <w:sz w:val="20"/>
              </w:rPr>
              <w:t xml:space="preserve">12  </w:t>
            </w:r>
          </w:p>
        </w:tc>
        <w:tc>
          <w:tcPr>
            <w:tcW w:type="dxa" w:w="1701"/>
          </w:tcPr>
          <w:p>
            <w:pPr>
              <w:jc w:val="right"/>
            </w:pPr>
            <w:r>
              <w:rPr>
                <w:rFonts w:ascii="Aptos Light" w:hAnsi="Aptos Light"/>
                <w:sz w:val="20"/>
              </w:rPr>
              <w:t xml:space="preserve">1,81  </w:t>
            </w:r>
          </w:p>
        </w:tc>
        <w:tc>
          <w:tcPr>
            <w:tcW w:type="dxa" w:w="1701"/>
          </w:tcPr>
          <w:p>
            <w:pPr>
              <w:jc w:val="right"/>
            </w:pPr>
            <w:r>
              <w:rPr>
                <w:rFonts w:ascii="Aptos Light" w:hAnsi="Aptos Light"/>
                <w:sz w:val="20"/>
              </w:rPr>
              <w:t xml:space="preserve">21,72  </w:t>
            </w:r>
          </w:p>
        </w:tc>
      </w:tr>
      <w:tr>
        <w:tc>
          <w:tcPr>
            <w:tcW w:type="dxa" w:w="567"/>
          </w:tcPr>
          <w:p>
            <w:r>
              <w:t>30</w:t>
            </w:r>
          </w:p>
        </w:tc>
        <w:tc>
          <w:tcPr>
            <w:tcW w:type="dxa" w:w="4535"/>
          </w:tcPr>
          <w:p>
            <w:r>
              <w:t>Rew001_SO-G99-001_FIBER_PAL_2520_DASZEK_619</w:t>
            </w:r>
          </w:p>
        </w:tc>
        <w:tc>
          <w:tcPr>
            <w:tcW w:type="dxa" w:w="1134"/>
          </w:tcPr>
          <w:p>
            <w:pPr>
              <w:jc w:val="right"/>
            </w:pPr>
            <w:r>
              <w:rPr>
                <w:rFonts w:ascii="Aptos Light" w:hAnsi="Aptos Light"/>
                <w:sz w:val="20"/>
              </w:rPr>
              <w:t xml:space="preserve">36  </w:t>
            </w:r>
          </w:p>
        </w:tc>
        <w:tc>
          <w:tcPr>
            <w:tcW w:type="dxa" w:w="1701"/>
          </w:tcPr>
          <w:p>
            <w:pPr>
              <w:jc w:val="right"/>
            </w:pPr>
            <w:r>
              <w:rPr>
                <w:rFonts w:ascii="Aptos Light" w:hAnsi="Aptos Light"/>
                <w:sz w:val="20"/>
              </w:rPr>
              <w:t xml:space="preserve">64,75  </w:t>
            </w:r>
          </w:p>
        </w:tc>
        <w:tc>
          <w:tcPr>
            <w:tcW w:type="dxa" w:w="1701"/>
          </w:tcPr>
          <w:p>
            <w:pPr>
              <w:jc w:val="right"/>
            </w:pPr>
            <w:r>
              <w:rPr>
                <w:rFonts w:ascii="Aptos Light" w:hAnsi="Aptos Light"/>
                <w:sz w:val="20"/>
              </w:rPr>
              <w:t xml:space="preserve">2 331,00  </w:t>
            </w:r>
          </w:p>
        </w:tc>
      </w:tr>
      <w:tr>
        <w:tc>
          <w:tcPr>
            <w:tcW w:type="dxa" w:w="567"/>
          </w:tcPr>
          <w:p>
            <w:r>
              <w:t>31</w:t>
            </w:r>
          </w:p>
        </w:tc>
        <w:tc>
          <w:tcPr>
            <w:tcW w:type="dxa" w:w="4535"/>
          </w:tcPr>
          <w:p>
            <w:r>
              <w:t>Rew001_SO-H03-001_FIBER_PAL_2520_DASZEK_BOK_L_P</w:t>
            </w:r>
          </w:p>
        </w:tc>
        <w:tc>
          <w:tcPr>
            <w:tcW w:type="dxa" w:w="1134"/>
          </w:tcPr>
          <w:p>
            <w:pPr>
              <w:jc w:val="right"/>
            </w:pPr>
            <w:r>
              <w:rPr>
                <w:rFonts w:ascii="Aptos Light" w:hAnsi="Aptos Light"/>
                <w:sz w:val="20"/>
              </w:rPr>
              <w:t xml:space="preserve">24  </w:t>
            </w:r>
          </w:p>
        </w:tc>
        <w:tc>
          <w:tcPr>
            <w:tcW w:type="dxa" w:w="1701"/>
          </w:tcPr>
          <w:p>
            <w:pPr>
              <w:jc w:val="right"/>
            </w:pPr>
            <w:r>
              <w:rPr>
                <w:rFonts w:ascii="Aptos Light" w:hAnsi="Aptos Light"/>
                <w:sz w:val="20"/>
              </w:rPr>
              <w:t xml:space="preserve">40,06  </w:t>
            </w:r>
          </w:p>
        </w:tc>
        <w:tc>
          <w:tcPr>
            <w:tcW w:type="dxa" w:w="1701"/>
          </w:tcPr>
          <w:p>
            <w:pPr>
              <w:jc w:val="right"/>
            </w:pPr>
            <w:r>
              <w:rPr>
                <w:rFonts w:ascii="Aptos Light" w:hAnsi="Aptos Light"/>
                <w:sz w:val="20"/>
              </w:rPr>
              <w:t xml:space="preserve">961,44  </w:t>
            </w:r>
          </w:p>
        </w:tc>
      </w:tr>
      <w:tr>
        <w:tc>
          <w:tcPr>
            <w:tcW w:type="dxa" w:w="567"/>
          </w:tcPr>
          <w:p>
            <w:r>
              <w:t>32</w:t>
            </w:r>
          </w:p>
        </w:tc>
        <w:tc>
          <w:tcPr>
            <w:tcW w:type="dxa" w:w="4535"/>
          </w:tcPr>
          <w:p>
            <w:r>
              <w:t>Rew001_SO-H05-001_PAL_2520FIB_DASZEK_650</w:t>
            </w:r>
          </w:p>
        </w:tc>
        <w:tc>
          <w:tcPr>
            <w:tcW w:type="dxa" w:w="1134"/>
          </w:tcPr>
          <w:p>
            <w:pPr>
              <w:jc w:val="right"/>
            </w:pPr>
            <w:r>
              <w:rPr>
                <w:rFonts w:ascii="Aptos Light" w:hAnsi="Aptos Light"/>
                <w:sz w:val="20"/>
              </w:rPr>
              <w:t xml:space="preserve">36  </w:t>
            </w:r>
          </w:p>
        </w:tc>
        <w:tc>
          <w:tcPr>
            <w:tcW w:type="dxa" w:w="1701"/>
          </w:tcPr>
          <w:p>
            <w:pPr>
              <w:jc w:val="right"/>
            </w:pPr>
            <w:r>
              <w:rPr>
                <w:rFonts w:ascii="Aptos Light" w:hAnsi="Aptos Light"/>
                <w:sz w:val="20"/>
              </w:rPr>
              <w:t xml:space="preserve">63,97  </w:t>
            </w:r>
          </w:p>
        </w:tc>
        <w:tc>
          <w:tcPr>
            <w:tcW w:type="dxa" w:w="1701"/>
          </w:tcPr>
          <w:p>
            <w:pPr>
              <w:jc w:val="right"/>
            </w:pPr>
            <w:r>
              <w:rPr>
                <w:rFonts w:ascii="Aptos Light" w:hAnsi="Aptos Light"/>
                <w:sz w:val="20"/>
              </w:rPr>
              <w:t xml:space="preserve">2 302,92  </w:t>
            </w:r>
          </w:p>
        </w:tc>
      </w:tr>
      <w:tr>
        <w:tc>
          <w:tcPr>
            <w:tcW w:type="dxa" w:w="567"/>
          </w:tcPr>
          <w:p>
            <w:r>
              <w:t>33</w:t>
            </w:r>
          </w:p>
        </w:tc>
        <w:tc>
          <w:tcPr>
            <w:tcW w:type="dxa" w:w="4535"/>
          </w:tcPr>
          <w:p>
            <w:r>
              <w:t>Rew001_SO-G94-001_FIBER_PAL_BAZA_MOC_GRZEB</w:t>
            </w:r>
          </w:p>
        </w:tc>
        <w:tc>
          <w:tcPr>
            <w:tcW w:type="dxa" w:w="1134"/>
          </w:tcPr>
          <w:p>
            <w:pPr>
              <w:jc w:val="right"/>
            </w:pPr>
            <w:r>
              <w:rPr>
                <w:rFonts w:ascii="Aptos Light" w:hAnsi="Aptos Light"/>
                <w:sz w:val="20"/>
              </w:rPr>
              <w:t xml:space="preserve">54  </w:t>
            </w:r>
          </w:p>
        </w:tc>
        <w:tc>
          <w:tcPr>
            <w:tcW w:type="dxa" w:w="1701"/>
          </w:tcPr>
          <w:p>
            <w:pPr>
              <w:jc w:val="right"/>
            </w:pPr>
            <w:r>
              <w:rPr>
                <w:rFonts w:ascii="Aptos Light" w:hAnsi="Aptos Light"/>
                <w:sz w:val="20"/>
              </w:rPr>
              <w:t xml:space="preserve">3,61  </w:t>
            </w:r>
          </w:p>
        </w:tc>
        <w:tc>
          <w:tcPr>
            <w:tcW w:type="dxa" w:w="1701"/>
          </w:tcPr>
          <w:p>
            <w:pPr>
              <w:jc w:val="right"/>
            </w:pPr>
            <w:r>
              <w:rPr>
                <w:rFonts w:ascii="Aptos Light" w:hAnsi="Aptos Light"/>
                <w:sz w:val="20"/>
              </w:rPr>
              <w:t xml:space="preserve">194,94  </w:t>
            </w:r>
          </w:p>
        </w:tc>
      </w:tr>
      <w:tr>
        <w:tc>
          <w:tcPr>
            <w:tcW w:type="dxa" w:w="567"/>
          </w:tcPr>
          <w:p/>
        </w:tc>
        <w:tc>
          <w:tcPr>
            <w:tcW w:type="dxa" w:w="4535"/>
          </w:tcPr>
          <w:p>
            <w:r>
              <w:rPr>
                <w:b/>
              </w:rPr>
              <w:t>Razem</w:t>
            </w:r>
          </w:p>
        </w:tc>
        <w:tc>
          <w:tcPr>
            <w:tcW w:type="dxa" w:w="1134"/>
          </w:tcPr>
          <w:p/>
        </w:tc>
        <w:tc>
          <w:tcPr>
            <w:tcW w:type="dxa" w:w="1701"/>
          </w:tcPr>
          <w:p/>
        </w:tc>
        <w:tc>
          <w:tcPr>
            <w:tcW w:type="dxa" w:w="1701"/>
          </w:tcPr>
          <w:p>
            <w:pPr>
              <w:jc w:val="right"/>
            </w:pPr>
            <w:r>
              <w:rPr>
                <w:b/>
              </w:rPr>
              <w:t>41 796,80</w:t>
            </w:r>
          </w:p>
        </w:tc>
      </w:tr>
    </w:tbl>
    <w:p>
      <w:pPr>
        <w:spacing w:before="240"/>
      </w:pPr>
      <w:r>
        <w:rPr>
          <w:sz w:val="28"/>
        </w:rPr>
        <w:t>Całkowity koszt: 41 796,80 PLN</w:t>
      </w:r>
    </w:p>
    <w:p>
      <w:r>
        <w:rPr>
          <w:sz w:val="18"/>
        </w:rPr>
        <w:t>Wyłączenia odpowiedzialności</w:t>
        <w:br/>
        <w:t>Dokumentacja techniczna</w:t>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t>Materiał powierzone i dostarczany przez Klienta</w:t>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t>Dostawcy materiałów</w:t>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t>Ograniczenie odpowiedzialności prawnej</w:t>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t>Przepisy prawa i gwarancje</w:t>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t>Z wyrazami szacunku,</w:t>
        <w:br/>
        <w:t>LaserTeam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