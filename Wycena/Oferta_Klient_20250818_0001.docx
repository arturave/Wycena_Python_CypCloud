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454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4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 w:val="0"/>
        </w:rPr>
        <w:t>LP KONSTAL Sp. z o.o.</w:t>
        <w:br/>
        <w:t>59-800 Lubań</w:t>
        <w:br/>
        <w:t>Pisarzowice 203B</w:t>
        <w:br/>
        <w:t>NIP: 1010004508</w:t>
        <w:br/>
        <w:br/>
        <w:t>Laser Team</w:t>
        <w:br/>
        <w:t>Mateusz Brzostek M. +48 537 883 393</w:t>
        <w:br/>
        <w:t>Artur Jednoróg M. +48 515 803 333</w:t>
        <w:br/>
        <w:t>E. laser@konstal.com</w:t>
      </w:r>
    </w:p>
    <w:p>
      <w:pPr>
        <w:pStyle w:val="Heading1"/>
      </w:pPr>
      <w:r>
        <w:t>Oferta dla Klient</w:t>
      </w:r>
    </w:p>
    <w:p>
      <w:r>
        <w:rPr>
          <w:b/>
        </w:rPr>
        <w:t>Numer oferty: 0001</w:t>
      </w:r>
    </w:p>
    <w:p>
      <w:r>
        <w:t>Data oferty: 2025-08-18</w:t>
      </w:r>
    </w:p>
    <w:p>
      <w:r>
        <w:t>Okres ważności: 2025-09-01</w:t>
      </w:r>
    </w:p>
    <w:p>
      <w:r>
        <w:t>Szanowni Państwo,</w:t>
        <w:br/>
        <w:br/>
        <w:t>dziękujemy za przesłanie zapytania ofertowego dotyczącego usługi cięcia laserem blach. Z przyjemnością przedstawiamy przygotowaną dla Państwa ofertę...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567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Lp.</w:t>
            </w:r>
          </w:p>
        </w:tc>
        <w:tc>
          <w:tcPr>
            <w:tcW w:type="dxa" w:w="4535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Nazwa części</w:t>
            </w:r>
          </w:p>
        </w:tc>
        <w:tc>
          <w:tcPr>
            <w:tcW w:type="dxa" w:w="1134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Ilość</w:t>
            </w:r>
          </w:p>
        </w:tc>
        <w:tc>
          <w:tcPr>
            <w:tcW w:type="dxa" w:w="1701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Koszt (PLN)</w:t>
            </w:r>
          </w:p>
        </w:tc>
        <w:tc>
          <w:tcPr>
            <w:tcW w:type="dxa" w:w="1701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Razem (PLN)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701"/>
            <w:gridSpan w:val="4"/>
          </w:tcPr>
          <w:p>
            <w:r>
              <w:rPr>
                <w:i/>
                <w:sz w:val="18"/>
              </w:rPr>
              <w:t>Materiał: S235, Grubość: 1.5 mm</w:t>
            </w:r>
          </w:p>
        </w:tc>
      </w:tr>
      <w:tr>
        <w:tc>
          <w:tcPr>
            <w:tcW w:type="dxa" w:w="567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>Rew001_SO-B32-001_SRODEK_I_2500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31,75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1 524,00  </w:t>
            </w:r>
          </w:p>
        </w:tc>
      </w:tr>
      <w:tr>
        <w:tc>
          <w:tcPr>
            <w:tcW w:type="dxa" w:w="567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Rew001_SO-036-002_KANAL_SCIANA_OKNO_ZASLEPKA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6,30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302,40  </w:t>
            </w:r>
          </w:p>
        </w:tc>
      </w:tr>
      <w:tr>
        <w:tc>
          <w:tcPr>
            <w:tcW w:type="dxa" w:w="567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>Rew001_SO-G68-001_FIBER_DNO_2520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131,91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1 582,92  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701"/>
            <w:gridSpan w:val="4"/>
          </w:tcPr>
          <w:p>
            <w:r>
              <w:rPr>
                <w:i/>
                <w:sz w:val="18"/>
              </w:rPr>
              <w:t>Materiał: S235, Grubość: 1.0 mm</w:t>
            </w:r>
          </w:p>
        </w:tc>
      </w:tr>
      <w:tr>
        <w:tc>
          <w:tcPr>
            <w:tcW w:type="dxa" w:w="567"/>
          </w:tcPr>
          <w:p>
            <w:r>
              <w:t>4</w:t>
            </w:r>
          </w:p>
        </w:tc>
        <w:tc>
          <w:tcPr>
            <w:tcW w:type="dxa" w:w="4535"/>
          </w:tcPr>
          <w:p>
            <w:r>
              <w:t>Rew001_SO-H16-001_FIBER_BOK_Z_OKNAMI_2000_PALETA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48,28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579,36  </w:t>
            </w:r>
          </w:p>
        </w:tc>
      </w:tr>
      <w:tr>
        <w:tc>
          <w:tcPr>
            <w:tcW w:type="dxa" w:w="567"/>
          </w:tcPr>
          <w:p>
            <w:r>
              <w:t>5</w:t>
            </w:r>
          </w:p>
        </w:tc>
        <w:tc>
          <w:tcPr>
            <w:tcW w:type="dxa" w:w="4535"/>
          </w:tcPr>
          <w:p>
            <w:r>
              <w:t>Rew003_SO-031-001_BOK_OKNO_ZASLEPKA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11,77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564,96  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701"/>
            <w:gridSpan w:val="4"/>
          </w:tcPr>
          <w:p>
            <w:r>
              <w:rPr>
                <w:i/>
                <w:sz w:val="18"/>
              </w:rPr>
              <w:t>Materiał: S235, Grubość: 10.0 mm</w:t>
            </w:r>
          </w:p>
        </w:tc>
      </w:tr>
      <w:tr>
        <w:tc>
          <w:tcPr>
            <w:tcW w:type="dxa" w:w="567"/>
          </w:tcPr>
          <w:p>
            <w:r>
              <w:t>6</w:t>
            </w:r>
          </w:p>
        </w:tc>
        <w:tc>
          <w:tcPr>
            <w:tcW w:type="dxa" w:w="4535"/>
          </w:tcPr>
          <w:p>
            <w:r>
              <w:t>Rew001_SO-G95-001_FIBER_GRZEBIEN_PAL_2520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36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73,50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2 646,00  </w:t>
            </w:r>
          </w:p>
        </w:tc>
      </w:tr>
      <w:tr>
        <w:tc>
          <w:tcPr>
            <w:tcW w:type="dxa" w:w="567"/>
          </w:tcPr>
          <w:p>
            <w:r>
              <w:t>7</w:t>
            </w:r>
          </w:p>
        </w:tc>
        <w:tc>
          <w:tcPr>
            <w:tcW w:type="dxa" w:w="4535"/>
          </w:tcPr>
          <w:p>
            <w:r>
              <w:t>Rew001_SO-G81-001_FIBER_PAL_RAMA_POZYCJONER_Y_II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5,44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130,56  </w:t>
            </w:r>
          </w:p>
        </w:tc>
      </w:tr>
      <w:tr>
        <w:tc>
          <w:tcPr>
            <w:tcW w:type="dxa" w:w="567"/>
          </w:tcPr>
          <w:p>
            <w:r>
              <w:t>8</w:t>
            </w:r>
          </w:p>
        </w:tc>
        <w:tc>
          <w:tcPr>
            <w:tcW w:type="dxa" w:w="4535"/>
          </w:tcPr>
          <w:p>
            <w:r>
              <w:t>Rew001_SO-G72-001_FIBER_PAL_RAMA_GRZEB_BOK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215,99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2 591,88  </w:t>
            </w:r>
          </w:p>
        </w:tc>
      </w:tr>
      <w:tr>
        <w:tc>
          <w:tcPr>
            <w:tcW w:type="dxa" w:w="567"/>
          </w:tcPr>
          <w:p>
            <w:r>
              <w:t>9</w:t>
            </w:r>
          </w:p>
        </w:tc>
        <w:tc>
          <w:tcPr>
            <w:tcW w:type="dxa" w:w="4535"/>
          </w:tcPr>
          <w:p>
            <w:r>
              <w:t>Rew001_SO-G77-001_FIBER_PAL_NOGA_SRODKOWA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8,26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99,12  </w:t>
            </w:r>
          </w:p>
        </w:tc>
      </w:tr>
      <w:tr>
        <w:tc>
          <w:tcPr>
            <w:tcW w:type="dxa" w:w="567"/>
          </w:tcPr>
          <w:p>
            <w:r>
              <w:t>10</w:t>
            </w:r>
          </w:p>
        </w:tc>
        <w:tc>
          <w:tcPr>
            <w:tcW w:type="dxa" w:w="4535"/>
          </w:tcPr>
          <w:p>
            <w:r>
              <w:t>Rew001_SO-G75-002_FIBER_PAL_RAMA_POZ_Y_HAK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10,96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263,04  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701"/>
            <w:gridSpan w:val="4"/>
          </w:tcPr>
          <w:p>
            <w:r>
              <w:rPr>
                <w:i/>
                <w:sz w:val="18"/>
              </w:rPr>
              <w:t>Materiał: S235, Grubość: 3.0 mm</w:t>
            </w:r>
          </w:p>
        </w:tc>
      </w:tr>
      <w:tr>
        <w:tc>
          <w:tcPr>
            <w:tcW w:type="dxa" w:w="567"/>
          </w:tcPr>
          <w:p>
            <w:r>
              <w:t>11</w:t>
            </w:r>
          </w:p>
        </w:tc>
        <w:tc>
          <w:tcPr>
            <w:tcW w:type="dxa" w:w="4535"/>
          </w:tcPr>
          <w:p>
            <w:r>
              <w:t>Rew004_SO-539-002_KANAL_PALETA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154,02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3 696,48  </w:t>
            </w:r>
          </w:p>
        </w:tc>
      </w:tr>
      <w:tr>
        <w:tc>
          <w:tcPr>
            <w:tcW w:type="dxa" w:w="567"/>
          </w:tcPr>
          <w:p>
            <w:r>
              <w:t>12</w:t>
            </w:r>
          </w:p>
        </w:tc>
        <w:tc>
          <w:tcPr>
            <w:tcW w:type="dxa" w:w="4535"/>
          </w:tcPr>
          <w:p>
            <w:r>
              <w:t>Rew001_SO-G69-001_FIBER_WANNA_2520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247,91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5 949,84  </w:t>
            </w:r>
          </w:p>
        </w:tc>
      </w:tr>
      <w:tr>
        <w:tc>
          <w:tcPr>
            <w:tcW w:type="dxa" w:w="567"/>
          </w:tcPr>
          <w:p>
            <w:r>
              <w:t>13</w:t>
            </w:r>
          </w:p>
        </w:tc>
        <w:tc>
          <w:tcPr>
            <w:tcW w:type="dxa" w:w="4535"/>
          </w:tcPr>
          <w:p>
            <w:r>
              <w:t>Rew001_SO-G76-001_FIBER_PAL_2520_ZAMK_CZOL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52,59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105,18  </w:t>
            </w:r>
          </w:p>
        </w:tc>
      </w:tr>
      <w:tr>
        <w:tc>
          <w:tcPr>
            <w:tcW w:type="dxa" w:w="567"/>
          </w:tcPr>
          <w:p>
            <w:r>
              <w:t>14</w:t>
            </w:r>
          </w:p>
        </w:tc>
        <w:tc>
          <w:tcPr>
            <w:tcW w:type="dxa" w:w="4535"/>
          </w:tcPr>
          <w:p>
            <w:r>
              <w:t>Rew002_SO-413-001_MOCOWANIE_SILOWNIKA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5,15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247,20  </w:t>
            </w:r>
          </w:p>
        </w:tc>
      </w:tr>
      <w:tr>
        <w:tc>
          <w:tcPr>
            <w:tcW w:type="dxa" w:w="567"/>
          </w:tcPr>
          <w:p>
            <w:r>
              <w:t>15</w:t>
            </w:r>
          </w:p>
        </w:tc>
        <w:tc>
          <w:tcPr>
            <w:tcW w:type="dxa" w:w="4535"/>
          </w:tcPr>
          <w:p>
            <w:r>
              <w:t>Rew001_SO-H09-001_FIBER_PAL_OSL_GRZEB_BOK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45,22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542,64  </w:t>
            </w:r>
          </w:p>
        </w:tc>
      </w:tr>
      <w:tr>
        <w:tc>
          <w:tcPr>
            <w:tcW w:type="dxa" w:w="567"/>
          </w:tcPr>
          <w:p>
            <w:r>
              <w:t>16</w:t>
            </w:r>
          </w:p>
        </w:tc>
        <w:tc>
          <w:tcPr>
            <w:tcW w:type="dxa" w:w="4535"/>
          </w:tcPr>
          <w:p>
            <w:r>
              <w:t>Rew001_SO-H07-001_FIBER_PAL_DOSZCZ_GORNE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16,22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389,28  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701"/>
            <w:gridSpan w:val="4"/>
          </w:tcPr>
          <w:p>
            <w:r>
              <w:rPr>
                <w:i/>
                <w:sz w:val="18"/>
              </w:rPr>
              <w:t>Materiał: S235, Grubość: 5.0 mm</w:t>
            </w:r>
          </w:p>
        </w:tc>
      </w:tr>
      <w:tr>
        <w:tc>
          <w:tcPr>
            <w:tcW w:type="dxa" w:w="567"/>
          </w:tcPr>
          <w:p>
            <w:r>
              <w:t>17</w:t>
            </w:r>
          </w:p>
        </w:tc>
        <w:tc>
          <w:tcPr>
            <w:tcW w:type="dxa" w:w="4535"/>
          </w:tcPr>
          <w:p>
            <w:r>
              <w:t>Rew001_SO-G93-001_FIBER_MOC_DASZKA_SRODEK_PAL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144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4,91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707,04  </w:t>
            </w:r>
          </w:p>
        </w:tc>
      </w:tr>
      <w:tr>
        <w:tc>
          <w:tcPr>
            <w:tcW w:type="dxa" w:w="567"/>
          </w:tcPr>
          <w:p>
            <w:r>
              <w:t>18</w:t>
            </w:r>
          </w:p>
        </w:tc>
        <w:tc>
          <w:tcPr>
            <w:tcW w:type="dxa" w:w="4535"/>
          </w:tcPr>
          <w:p>
            <w:r>
              <w:t>Rew001_SO-H15-001_FIBER_PAL_2520_DNO_WANNY_5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37,94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1 821,12  </w:t>
            </w:r>
          </w:p>
        </w:tc>
      </w:tr>
      <w:tr>
        <w:tc>
          <w:tcPr>
            <w:tcW w:type="dxa" w:w="567"/>
          </w:tcPr>
          <w:p>
            <w:r>
              <w:t>19</w:t>
            </w:r>
          </w:p>
        </w:tc>
        <w:tc>
          <w:tcPr>
            <w:tcW w:type="dxa" w:w="4535"/>
          </w:tcPr>
          <w:p>
            <w:r>
              <w:t>Rew001_SO-H04-001_FIBER_PAL_MOC_DASZKA_BOK_GNIAZDO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96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3,34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320,64  </w:t>
            </w:r>
          </w:p>
        </w:tc>
      </w:tr>
      <w:tr>
        <w:tc>
          <w:tcPr>
            <w:tcW w:type="dxa" w:w="567"/>
          </w:tcPr>
          <w:p>
            <w:r>
              <w:t>20</w:t>
            </w:r>
          </w:p>
        </w:tc>
        <w:tc>
          <w:tcPr>
            <w:tcW w:type="dxa" w:w="4535"/>
          </w:tcPr>
          <w:p>
            <w:r>
              <w:t>Rew001_SO-G88-001_FIBER_RUSZT_PAL_2520_ZAMAWIAC_POLOWE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168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41,19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6 919,92  </w:t>
            </w:r>
          </w:p>
        </w:tc>
      </w:tr>
      <w:tr>
        <w:tc>
          <w:tcPr>
            <w:tcW w:type="dxa" w:w="567"/>
          </w:tcPr>
          <w:p>
            <w:r>
              <w:t>21</w:t>
            </w:r>
          </w:p>
        </w:tc>
        <w:tc>
          <w:tcPr>
            <w:tcW w:type="dxa" w:w="4535"/>
          </w:tcPr>
          <w:p>
            <w:r>
              <w:t>Rew001_SO-274-002_PROWADNICA_WIDEL_DLUGA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41,32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991,68  </w:t>
            </w:r>
          </w:p>
        </w:tc>
      </w:tr>
      <w:tr>
        <w:tc>
          <w:tcPr>
            <w:tcW w:type="dxa" w:w="567"/>
          </w:tcPr>
          <w:p>
            <w:r>
              <w:t>22</w:t>
            </w:r>
          </w:p>
        </w:tc>
        <w:tc>
          <w:tcPr>
            <w:tcW w:type="dxa" w:w="4535"/>
          </w:tcPr>
          <w:p>
            <w:r>
              <w:t>Rew001_SO-H02-001_FIBER_PAL_MOC_DASZKA_BOK_HAK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96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4,19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402,24  </w:t>
            </w:r>
          </w:p>
        </w:tc>
      </w:tr>
      <w:tr>
        <w:tc>
          <w:tcPr>
            <w:tcW w:type="dxa" w:w="567"/>
          </w:tcPr>
          <w:p>
            <w:r>
              <w:t>23</w:t>
            </w:r>
          </w:p>
        </w:tc>
        <w:tc>
          <w:tcPr>
            <w:tcW w:type="dxa" w:w="4535"/>
          </w:tcPr>
          <w:p>
            <w:r>
              <w:t>Rew001_SO-F18-001_WZM_NOGI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4,74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113,76  </w:t>
            </w:r>
          </w:p>
        </w:tc>
      </w:tr>
      <w:tr>
        <w:tc>
          <w:tcPr>
            <w:tcW w:type="dxa" w:w="567"/>
          </w:tcPr>
          <w:p>
            <w:r>
              <w:t>24</w:t>
            </w:r>
          </w:p>
        </w:tc>
        <w:tc>
          <w:tcPr>
            <w:tcW w:type="dxa" w:w="4535"/>
          </w:tcPr>
          <w:p>
            <w:r>
              <w:t>Rew001_SO-G82-001_FIBER_PAL_ZASLEPKA_WZM_BOKU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5,82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139,68  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701"/>
            <w:gridSpan w:val="4"/>
          </w:tcPr>
          <w:p>
            <w:r>
              <w:rPr>
                <w:i/>
                <w:sz w:val="18"/>
              </w:rPr>
              <w:t>Materiał: S235, Grubość: 8.0 mm</w:t>
            </w:r>
          </w:p>
        </w:tc>
      </w:tr>
      <w:tr>
        <w:tc>
          <w:tcPr>
            <w:tcW w:type="dxa" w:w="567"/>
          </w:tcPr>
          <w:p>
            <w:r>
              <w:t>25</w:t>
            </w:r>
          </w:p>
        </w:tc>
        <w:tc>
          <w:tcPr>
            <w:tcW w:type="dxa" w:w="4535"/>
          </w:tcPr>
          <w:p>
            <w:r>
              <w:t>Rew001_SO-G97-001_FIBER_PAL_BAZA_MOC_GRZEB_BOK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36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3,50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126,00  </w:t>
            </w:r>
          </w:p>
        </w:tc>
      </w:tr>
      <w:tr>
        <w:tc>
          <w:tcPr>
            <w:tcW w:type="dxa" w:w="567"/>
          </w:tcPr>
          <w:p>
            <w:r>
              <w:t>26</w:t>
            </w:r>
          </w:p>
        </w:tc>
        <w:tc>
          <w:tcPr>
            <w:tcW w:type="dxa" w:w="4535"/>
          </w:tcPr>
          <w:p>
            <w:r>
              <w:t>Rew001_SO-H04-001_FIBER_PAL_2520_DASZEK_BOK_619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32,97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791,28  </w:t>
            </w:r>
          </w:p>
        </w:tc>
      </w:tr>
      <w:tr>
        <w:tc>
          <w:tcPr>
            <w:tcW w:type="dxa" w:w="567"/>
          </w:tcPr>
          <w:p>
            <w:r>
              <w:t>27</w:t>
            </w:r>
          </w:p>
        </w:tc>
        <w:tc>
          <w:tcPr>
            <w:tcW w:type="dxa" w:w="4535"/>
          </w:tcPr>
          <w:p>
            <w:r>
              <w:t>Rew001_SO-H14-001_FIBER_DASZEK_TRAPEZ_PAL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34,04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1 633,92  </w:t>
            </w:r>
          </w:p>
        </w:tc>
      </w:tr>
      <w:tr>
        <w:tc>
          <w:tcPr>
            <w:tcW w:type="dxa" w:w="567"/>
          </w:tcPr>
          <w:p>
            <w:r>
              <w:t>28</w:t>
            </w:r>
          </w:p>
        </w:tc>
        <w:tc>
          <w:tcPr>
            <w:tcW w:type="dxa" w:w="4535"/>
          </w:tcPr>
          <w:p>
            <w:r>
              <w:t>Rew001_SO-H08-001_FIBER_PAL_WANNA_WZMOC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72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8,48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610,56  </w:t>
            </w:r>
          </w:p>
        </w:tc>
      </w:tr>
      <w:tr>
        <w:tc>
          <w:tcPr>
            <w:tcW w:type="dxa" w:w="567"/>
          </w:tcPr>
          <w:p>
            <w:r>
              <w:t>29</w:t>
            </w:r>
          </w:p>
        </w:tc>
        <w:tc>
          <w:tcPr>
            <w:tcW w:type="dxa" w:w="4535"/>
          </w:tcPr>
          <w:p>
            <w:r>
              <w:t>Rew001_SO-G98-001_FIBER_PAL_BAZA_POZ_Y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3,31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39,72  </w:t>
            </w:r>
          </w:p>
        </w:tc>
      </w:tr>
      <w:tr>
        <w:tc>
          <w:tcPr>
            <w:tcW w:type="dxa" w:w="567"/>
          </w:tcPr>
          <w:p>
            <w:r>
              <w:t>30</w:t>
            </w:r>
          </w:p>
        </w:tc>
        <w:tc>
          <w:tcPr>
            <w:tcW w:type="dxa" w:w="4535"/>
          </w:tcPr>
          <w:p>
            <w:r>
              <w:t>Rew001_SO-G99-001_FIBER_PAL_2520_DASZEK_619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36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54,44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1 959,84  </w:t>
            </w:r>
          </w:p>
        </w:tc>
      </w:tr>
      <w:tr>
        <w:tc>
          <w:tcPr>
            <w:tcW w:type="dxa" w:w="567"/>
          </w:tcPr>
          <w:p>
            <w:r>
              <w:t>31</w:t>
            </w:r>
          </w:p>
        </w:tc>
        <w:tc>
          <w:tcPr>
            <w:tcW w:type="dxa" w:w="4535"/>
          </w:tcPr>
          <w:p>
            <w:r>
              <w:t>Rew001_SO-H03-001_FIBER_PAL_2520_DASZEK_BOK_L_P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33,00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792,00  </w:t>
            </w:r>
          </w:p>
        </w:tc>
      </w:tr>
      <w:tr>
        <w:tc>
          <w:tcPr>
            <w:tcW w:type="dxa" w:w="567"/>
          </w:tcPr>
          <w:p>
            <w:r>
              <w:t>32</w:t>
            </w:r>
          </w:p>
        </w:tc>
        <w:tc>
          <w:tcPr>
            <w:tcW w:type="dxa" w:w="4535"/>
          </w:tcPr>
          <w:p>
            <w:r>
              <w:t>Rew001_SO-H05-001_PAL_2520FIB_DASZEK_650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36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53,88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1 939,68  </w:t>
            </w:r>
          </w:p>
        </w:tc>
      </w:tr>
      <w:tr>
        <w:tc>
          <w:tcPr>
            <w:tcW w:type="dxa" w:w="567"/>
          </w:tcPr>
          <w:p>
            <w:r>
              <w:t>33</w:t>
            </w:r>
          </w:p>
        </w:tc>
        <w:tc>
          <w:tcPr>
            <w:tcW w:type="dxa" w:w="4535"/>
          </w:tcPr>
          <w:p>
            <w:r>
              <w:t>Rew001_SO-G94-001_FIBER_PAL_BAZA_MOC_GRZEB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54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4,02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217,08  </w:t>
            </w:r>
          </w:p>
        </w:tc>
      </w:tr>
      <w:tr>
        <w:tc>
          <w:tcPr>
            <w:tcW w:type="dxa" w:w="567"/>
          </w:tcPr>
          <w:p/>
        </w:tc>
        <w:tc>
          <w:tcPr>
            <w:tcW w:type="dxa" w:w="4535"/>
          </w:tcPr>
          <w:p>
            <w:r>
              <w:rPr>
                <w:b/>
              </w:rPr>
              <w:t>Razem</w:t>
            </w:r>
          </w:p>
        </w:tc>
        <w:tc>
          <w:tcPr>
            <w:tcW w:type="dxa" w:w="1134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40 741,02</w:t>
            </w:r>
          </w:p>
        </w:tc>
      </w:tr>
    </w:tbl>
    <w:p>
      <w:pPr>
        <w:spacing w:before="240"/>
      </w:pPr>
      <w:r>
        <w:rPr>
          <w:sz w:val="28"/>
        </w:rPr>
        <w:t>Całkowity koszt: 40 741,02 PLN</w:t>
      </w:r>
    </w:p>
    <w:p>
      <w:r>
        <w:rPr>
          <w:sz w:val="18"/>
        </w:rPr>
        <w:t>Wyłączenia odpowiedzialności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